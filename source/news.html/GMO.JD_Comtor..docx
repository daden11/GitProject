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spacing w:before="13"/>
        <w:ind w:left="5639" w:hanging="5212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vertAlign w:val="baseline"/>
        </w:rPr>
        <w:drawing>
          <wp:inline distT="0" distB="0" distL="0" distR="0">
            <wp:extent cx="2484120" cy="2286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4163" cy="22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rtl w:val="0"/>
        </w:rPr>
        <w:t xml:space="preserve">               </w:t>
      </w:r>
      <w:r>
        <w:rPr>
          <w:b/>
          <w:sz w:val="28"/>
          <w:szCs w:val="28"/>
          <w:rtl w:val="0"/>
        </w:rPr>
        <w:t>TUYỂN BIÊN PHIÊN DỊCH TIẾNG NHẬT (N2)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7"/>
          <w:szCs w:val="27"/>
          <w:u w:val="none"/>
          <w:shd w:val="clear" w:fill="auto"/>
          <w:vertAlign w:val="baseline"/>
        </w:rPr>
      </w:pPr>
    </w:p>
    <w:p>
      <w:pPr>
        <w:pStyle w:val="2"/>
        <w:pageBreakBefore w:val="0"/>
        <w:ind w:firstLine="305"/>
        <w:rPr>
          <w:u w:val="none"/>
        </w:rPr>
      </w:pPr>
      <w:r>
        <w:rPr>
          <w:b w:val="0"/>
          <w:u w:val="single"/>
          <w:rtl w:val="0"/>
        </w:rPr>
        <w:t xml:space="preserve"> </w:t>
      </w:r>
      <w:r>
        <w:rPr>
          <w:u w:val="single"/>
          <w:rtl w:val="0"/>
        </w:rPr>
        <w:t>Vị trí</w:t>
      </w:r>
      <w:r>
        <w:rPr>
          <w:u w:val="none"/>
          <w:rtl w:val="0"/>
        </w:rPr>
        <w:t>: BIÊN PHIÊN DỊCH TIẾNG NHẬT (N2) - Comtor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</w:p>
    <w:p>
      <w:pPr>
        <w:pageBreakBefore w:val="0"/>
        <w:spacing w:before="90"/>
        <w:ind w:left="305" w:firstLine="0"/>
        <w:rPr>
          <w:b/>
          <w:sz w:val="24"/>
          <w:szCs w:val="24"/>
        </w:rPr>
      </w:pPr>
      <w:r>
        <w:rPr>
          <w:sz w:val="24"/>
          <w:szCs w:val="24"/>
          <w:u w:val="single"/>
          <w:rtl w:val="0"/>
        </w:rPr>
        <w:t xml:space="preserve"> </w:t>
      </w:r>
      <w:r>
        <w:rPr>
          <w:b/>
          <w:sz w:val="24"/>
          <w:szCs w:val="24"/>
          <w:u w:val="single"/>
          <w:rtl w:val="0"/>
        </w:rPr>
        <w:t>Số lượng</w:t>
      </w:r>
      <w:r>
        <w:rPr>
          <w:b/>
          <w:sz w:val="24"/>
          <w:szCs w:val="24"/>
          <w:rtl w:val="0"/>
        </w:rPr>
        <w:t>: 4</w:t>
      </w:r>
    </w:p>
    <w:p>
      <w:pPr>
        <w:pageBreakBefore w:val="0"/>
        <w:spacing w:before="90"/>
        <w:ind w:left="305" w:firstLine="0"/>
        <w:rPr>
          <w:b/>
          <w:sz w:val="24"/>
          <w:szCs w:val="24"/>
        </w:rPr>
      </w:pPr>
    </w:p>
    <w:p>
      <w:pPr>
        <w:pageBreakBefore w:val="0"/>
        <w:widowControl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</w:t>
      </w:r>
      <w:r>
        <w:rPr>
          <w:b/>
          <w:sz w:val="24"/>
          <w:szCs w:val="24"/>
          <w:rtl w:val="0"/>
        </w:rPr>
        <w:t xml:space="preserve">   </w:t>
      </w:r>
      <w:r>
        <w:rPr>
          <w:sz w:val="24"/>
          <w:szCs w:val="24"/>
          <w:u w:val="single"/>
          <w:rtl w:val="0"/>
        </w:rPr>
        <w:t xml:space="preserve"> </w:t>
      </w:r>
      <w:r>
        <w:rPr>
          <w:b/>
          <w:sz w:val="24"/>
          <w:szCs w:val="24"/>
          <w:u w:val="single"/>
          <w:rtl w:val="0"/>
        </w:rPr>
        <w:t>Địa điểm</w:t>
      </w:r>
      <w:r>
        <w:rPr>
          <w:sz w:val="24"/>
          <w:szCs w:val="24"/>
          <w:rtl w:val="0"/>
        </w:rPr>
        <w:t>: Tầng 7, Hà Đô Airport, Số 2 Hồng Hà, P2, Q. Tân Bình, HCM</w:t>
      </w:r>
    </w:p>
    <w:p>
      <w:pPr>
        <w:pageBreakBefore w:val="0"/>
        <w:widowControl/>
        <w:ind w:left="0" w:firstLine="0"/>
        <w:rPr>
          <w:sz w:val="24"/>
          <w:szCs w:val="24"/>
        </w:rPr>
      </w:pPr>
    </w:p>
    <w:p>
      <w:pPr>
        <w:pageBreakBefore w:val="0"/>
        <w:widowControl/>
        <w:spacing w:line="276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</w:t>
      </w:r>
      <w:r>
        <w:rPr>
          <w:sz w:val="24"/>
          <w:szCs w:val="24"/>
          <w:u w:val="single"/>
          <w:rtl w:val="0"/>
        </w:rPr>
        <w:t xml:space="preserve"> </w:t>
      </w:r>
      <w:r>
        <w:rPr>
          <w:b/>
          <w:sz w:val="24"/>
          <w:szCs w:val="24"/>
          <w:u w:val="single"/>
          <w:rtl w:val="0"/>
        </w:rPr>
        <w:t>Thời gian làm việc</w:t>
      </w:r>
      <w:r>
        <w:rPr>
          <w:sz w:val="24"/>
          <w:szCs w:val="24"/>
          <w:rtl w:val="0"/>
        </w:rPr>
        <w:t xml:space="preserve"> :Từ thứ 2 đến thứ 6 (nghỉ thứ 7, CN) </w:t>
      </w:r>
    </w:p>
    <w:p>
      <w:pPr>
        <w:pageBreakBefore w:val="0"/>
        <w:widowControl/>
        <w:spacing w:line="276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                         Sáng: 8:00-12:00; Chiều 13:00-17:00</w:t>
      </w:r>
    </w:p>
    <w:p>
      <w:pPr>
        <w:pageBreakBefore w:val="0"/>
        <w:widowControl/>
        <w:ind w:left="0" w:firstLine="0"/>
        <w:rPr>
          <w:b/>
          <w:sz w:val="24"/>
          <w:szCs w:val="24"/>
          <w:u w:val="single"/>
        </w:rPr>
      </w:pPr>
    </w:p>
    <w:p>
      <w:pPr>
        <w:pageBreakBefore w:val="0"/>
        <w:spacing w:before="90"/>
        <w:ind w:left="305" w:firstLine="0"/>
        <w:rPr>
          <w:b/>
          <w:sz w:val="24"/>
          <w:szCs w:val="24"/>
        </w:rPr>
      </w:pPr>
      <w:r>
        <w:rPr>
          <w:sz w:val="24"/>
          <w:szCs w:val="24"/>
          <w:u w:val="single"/>
          <w:rtl w:val="0"/>
        </w:rPr>
        <w:t xml:space="preserve"> </w:t>
      </w:r>
      <w:r>
        <w:rPr>
          <w:b/>
          <w:sz w:val="24"/>
          <w:szCs w:val="24"/>
          <w:u w:val="single"/>
          <w:rtl w:val="0"/>
        </w:rPr>
        <w:t>Mô tả dự án</w:t>
      </w:r>
      <w:r>
        <w:rPr>
          <w:b/>
          <w:sz w:val="24"/>
          <w:szCs w:val="24"/>
          <w:rtl w:val="0"/>
        </w:rPr>
        <w:t>: Là các dự án về CNTT với khách hàng Nhật Bản.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</w:p>
    <w:p>
      <w:pPr>
        <w:pageBreakBefore w:val="0"/>
        <w:spacing w:before="90"/>
        <w:ind w:left="305" w:firstLine="0"/>
        <w:rPr>
          <w:b/>
          <w:sz w:val="24"/>
          <w:szCs w:val="24"/>
        </w:rPr>
      </w:pPr>
      <w:r>
        <w:rPr>
          <w:sz w:val="24"/>
          <w:szCs w:val="24"/>
          <w:u w:val="single"/>
          <w:rtl w:val="0"/>
        </w:rPr>
        <w:t xml:space="preserve"> </w:t>
      </w:r>
      <w:r>
        <w:rPr>
          <w:b/>
          <w:sz w:val="24"/>
          <w:szCs w:val="24"/>
          <w:u w:val="single"/>
          <w:rtl w:val="0"/>
        </w:rPr>
        <w:t>Mô tả công việc: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46"/>
        </w:tabs>
        <w:spacing w:before="228" w:after="0" w:line="240" w:lineRule="auto"/>
        <w:ind w:left="545" w:right="0" w:hanging="241"/>
        <w:jc w:val="left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Biên dịch (70%):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025"/>
          <w:tab w:val="left" w:pos="1026"/>
        </w:tabs>
        <w:spacing w:before="137" w:after="0" w:line="240" w:lineRule="auto"/>
        <w:ind w:left="1025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Dịch mail, các loại tài liệu,v.v…v</w:t>
      </w:r>
      <w:r>
        <w:rPr>
          <w:sz w:val="24"/>
          <w:szCs w:val="24"/>
          <w:rtl w:val="0"/>
        </w:rPr>
        <w:t xml:space="preserve">ề IT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từ tiếng Việt hoặc tiếng Anh sang tiếng Nhật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025"/>
          <w:tab w:val="left" w:pos="1026"/>
        </w:tabs>
        <w:spacing w:before="138" w:after="0" w:line="240" w:lineRule="auto"/>
        <w:ind w:left="1025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Liên lạc với khách hàng bằng tiếng Nhật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46"/>
        </w:tabs>
        <w:spacing w:before="139" w:after="0" w:line="240" w:lineRule="auto"/>
        <w:ind w:left="545" w:right="0" w:hanging="241"/>
        <w:jc w:val="left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Phiên dịch (30%):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025"/>
          <w:tab w:val="left" w:pos="1026"/>
        </w:tabs>
        <w:spacing w:before="138" w:after="0" w:line="240" w:lineRule="auto"/>
        <w:ind w:left="1025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Dịch họp với khách hàng Nhật (gặp mặt trực tiếp, qua điện thoại, skype,v.v…)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025"/>
          <w:tab w:val="left" w:pos="1026"/>
        </w:tabs>
        <w:spacing w:before="138" w:after="0" w:line="240" w:lineRule="auto"/>
        <w:ind w:left="1025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Các công việc khác khi có yêu cầu từ Quản lý</w:t>
      </w:r>
    </w:p>
    <w:p>
      <w:pPr>
        <w:pStyle w:val="2"/>
        <w:pageBreakBefore w:val="0"/>
        <w:spacing w:before="224"/>
        <w:ind w:firstLine="305"/>
        <w:rPr>
          <w:u w:val="none"/>
        </w:rPr>
      </w:pPr>
      <w:r>
        <w:rPr>
          <w:u w:val="single"/>
          <w:rtl w:val="0"/>
        </w:rPr>
        <w:t>Yêu cầu:</w:t>
      </w:r>
    </w:p>
    <w:p>
      <w:pPr>
        <w:pStyle w:val="3"/>
        <w:pageBreakBefore w:val="0"/>
        <w:spacing w:before="79"/>
        <w:ind w:firstLine="305"/>
        <w:rPr>
          <w:i w:val="0"/>
        </w:rPr>
      </w:pPr>
      <w:r>
        <w:rPr>
          <w:rtl w:val="0"/>
        </w:rPr>
        <w:t>Năng lực chuyên môn, chứng chỉ</w:t>
      </w:r>
      <w:r>
        <w:rPr>
          <w:i w:val="0"/>
          <w:rtl w:val="0"/>
        </w:rPr>
        <w:t>: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025"/>
          <w:tab w:val="left" w:pos="1026"/>
        </w:tabs>
        <w:spacing w:before="76" w:after="0" w:line="240" w:lineRule="auto"/>
        <w:ind w:left="1025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Tốt nghiệp Đại Học chuyên ngành tiếng Nhật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025"/>
          <w:tab w:val="left" w:pos="1026"/>
        </w:tabs>
        <w:spacing w:before="136" w:after="0" w:line="240" w:lineRule="auto"/>
        <w:ind w:left="1025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Trình độ Tiếng Nhật tương đương N2 trở lên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025"/>
          <w:tab w:val="left" w:pos="1026"/>
        </w:tabs>
        <w:spacing w:before="136" w:after="0" w:line="240" w:lineRule="auto"/>
        <w:ind w:left="1025" w:right="0" w:hanging="360"/>
        <w:jc w:val="left"/>
        <w:rPr>
          <w:rFonts w:ascii="Times New Roman" w:hAnsi="Times New Roman" w:eastAsia="Times New Roman" w:cs="Times New Roman"/>
        </w:rPr>
      </w:pPr>
      <w:r>
        <w:rPr>
          <w:sz w:val="24"/>
          <w:szCs w:val="24"/>
          <w:highlight w:val="white"/>
          <w:rtl w:val="0"/>
        </w:rPr>
        <w:t>Am hiểu về các thuật ngữ IT</w:t>
      </w:r>
    </w:p>
    <w:p>
      <w:pPr>
        <w:pageBreakBefore w:val="0"/>
        <w:spacing w:before="144"/>
        <w:ind w:left="305" w:firstLine="0"/>
        <w:rPr>
          <w:sz w:val="24"/>
          <w:szCs w:val="24"/>
        </w:rPr>
      </w:pPr>
      <w:r>
        <w:rPr>
          <w:b/>
          <w:i/>
          <w:sz w:val="24"/>
          <w:szCs w:val="24"/>
          <w:rtl w:val="0"/>
        </w:rPr>
        <w:t>Kinh nghiệm ưu tiên</w:t>
      </w:r>
      <w:r>
        <w:rPr>
          <w:rFonts w:ascii="Carlito" w:hAnsi="Carlito" w:eastAsia="Carlito" w:cs="Carlito"/>
          <w:b/>
          <w:rtl w:val="0"/>
        </w:rPr>
        <w:t xml:space="preserve">: </w:t>
      </w:r>
      <w:r>
        <w:rPr>
          <w:sz w:val="24"/>
          <w:szCs w:val="24"/>
          <w:rtl w:val="0"/>
        </w:rPr>
        <w:t>Có từ 1-3 năm kinh nghiệm làm việc liên quan tại vị trí IT Comtor tương đương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val="clear" w:fill="auto"/>
          <w:vertAlign w:val="baseline"/>
        </w:rPr>
      </w:pPr>
    </w:p>
    <w:p>
      <w:pPr>
        <w:pStyle w:val="3"/>
        <w:pageBreakBefore w:val="0"/>
        <w:ind w:firstLine="305"/>
      </w:pPr>
      <w:r>
        <w:rPr>
          <w:rtl w:val="0"/>
        </w:rPr>
        <w:t>Yêu cầu khác: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025"/>
          <w:tab w:val="left" w:pos="1026"/>
        </w:tabs>
        <w:spacing w:before="73" w:after="0" w:line="240" w:lineRule="auto"/>
        <w:ind w:left="1025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Sẵn sàng làm việc dưới áp lực cao, làm thêm giờ theo yêu cầu công việc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025"/>
          <w:tab w:val="left" w:pos="1026"/>
        </w:tabs>
        <w:spacing w:before="138" w:after="0" w:line="240" w:lineRule="auto"/>
        <w:ind w:left="1025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Có tư duy logic và tính tổ chức cao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025"/>
          <w:tab w:val="left" w:pos="1026"/>
        </w:tabs>
        <w:spacing w:before="139" w:after="0" w:line="240" w:lineRule="auto"/>
        <w:ind w:left="1025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Có tinh thần làm việc chăm chỉ, trách nhiệm và gắn bó lâu dài với công ty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025"/>
          <w:tab w:val="left" w:pos="1026"/>
        </w:tabs>
        <w:spacing w:before="138" w:after="0" w:line="240" w:lineRule="auto"/>
        <w:ind w:left="1025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Nhiệt tình, hòa đồng, có khả năng làm việc nhóm tốt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025"/>
          <w:tab w:val="left" w:pos="1026"/>
        </w:tabs>
        <w:spacing w:before="138" w:after="0" w:line="240" w:lineRule="auto"/>
        <w:ind w:left="1025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Kỹ năng giao tiếp tốt, kỹ năng làm việc độc lập/ làm việc nhóm tốt.</w:t>
      </w:r>
    </w:p>
    <w:p>
      <w:pPr>
        <w:pStyle w:val="3"/>
        <w:pageBreakBefore w:val="0"/>
        <w:spacing w:before="219"/>
        <w:ind w:firstLine="305"/>
        <w:rPr>
          <w:b w:val="0"/>
          <w:i w:val="0"/>
        </w:rPr>
      </w:pPr>
      <w:r>
        <w:rPr>
          <w:rtl w:val="0"/>
        </w:rPr>
        <w:t>Ưu tiên</w:t>
      </w:r>
      <w:r>
        <w:rPr>
          <w:b w:val="0"/>
          <w:i w:val="0"/>
          <w:rtl w:val="0"/>
        </w:rPr>
        <w:t>: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025"/>
          <w:tab w:val="left" w:pos="1026"/>
        </w:tabs>
        <w:spacing w:before="81" w:after="0" w:line="240" w:lineRule="auto"/>
        <w:ind w:left="1025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Có kinh nghiệm biên và phiên dịch về IT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025"/>
          <w:tab w:val="left" w:pos="1026"/>
        </w:tabs>
        <w:spacing w:before="138" w:after="0" w:line="240" w:lineRule="auto"/>
        <w:ind w:left="1025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Có kinh nghiệm làm việc hoặc học tập tại Nhật Bản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025"/>
          <w:tab w:val="left" w:pos="1026"/>
        </w:tabs>
        <w:spacing w:before="138" w:after="0" w:line="240" w:lineRule="auto"/>
        <w:ind w:left="1025" w:right="0" w:firstLine="0"/>
        <w:jc w:val="left"/>
        <w:rPr>
          <w:sz w:val="24"/>
          <w:szCs w:val="24"/>
        </w:rPr>
      </w:pPr>
    </w:p>
    <w:p>
      <w:pPr>
        <w:pageBreakBefore w:val="0"/>
        <w:widowControl/>
        <w:spacing w:line="276" w:lineRule="auto"/>
        <w:ind w:firstLine="425"/>
        <w:rPr>
          <w:rFonts w:ascii="Arial" w:hAnsi="Arial" w:eastAsia="Arial" w:cs="Arial"/>
          <w:b/>
          <w:sz w:val="24"/>
          <w:szCs w:val="24"/>
          <w:u w:val="single"/>
        </w:rPr>
      </w:pPr>
      <w:r>
        <w:rPr>
          <w:rFonts w:ascii="Arial" w:hAnsi="Arial" w:eastAsia="Arial" w:cs="Arial"/>
          <w:b/>
          <w:sz w:val="24"/>
          <w:szCs w:val="24"/>
          <w:u w:val="single"/>
          <w:rtl w:val="0"/>
        </w:rPr>
        <w:t>Lương và phúc lợi</w:t>
      </w:r>
    </w:p>
    <w:p>
      <w:pPr>
        <w:pageBreakBefore w:val="0"/>
        <w:widowControl/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# Lương </w:t>
      </w:r>
    </w:p>
    <w:p>
      <w:pPr>
        <w:pageBreakBefore w:val="0"/>
        <w:widowControl/>
        <w:numPr>
          <w:ilvl w:val="0"/>
          <w:numId w:val="2"/>
        </w:numPr>
        <w:spacing w:line="276" w:lineRule="auto"/>
        <w:ind w:left="992" w:hanging="285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Lương:  </w:t>
      </w:r>
      <w:r>
        <w:rPr>
          <w:b/>
          <w:sz w:val="24"/>
          <w:szCs w:val="24"/>
          <w:rtl w:val="0"/>
        </w:rPr>
        <w:t>700 -1200 USD (Gross) và hơn nữa theo vị trí và năng lực</w:t>
      </w:r>
    </w:p>
    <w:p>
      <w:pPr>
        <w:pageBreakBefore w:val="0"/>
        <w:widowControl/>
        <w:numPr>
          <w:ilvl w:val="0"/>
          <w:numId w:val="2"/>
        </w:numPr>
        <w:spacing w:line="276" w:lineRule="auto"/>
        <w:ind w:left="992" w:hanging="285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Lương tháng 13. Performance review: 2 lần/năm</w:t>
      </w:r>
    </w:p>
    <w:p>
      <w:pPr>
        <w:pageBreakBefore w:val="0"/>
        <w:widowControl/>
        <w:numPr>
          <w:ilvl w:val="0"/>
          <w:numId w:val="2"/>
        </w:numPr>
        <w:spacing w:line="276" w:lineRule="auto"/>
        <w:ind w:left="992" w:hanging="285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Trợ cấp ăn trưa, trợ cấp đi lại</w:t>
      </w:r>
    </w:p>
    <w:p>
      <w:pPr>
        <w:pageBreakBefore w:val="0"/>
        <w:widowControl/>
        <w:numPr>
          <w:ilvl w:val="0"/>
          <w:numId w:val="2"/>
        </w:numPr>
        <w:spacing w:line="276" w:lineRule="auto"/>
        <w:ind w:left="992" w:hanging="285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Thưởng dự án và các loại thưởng khác (Thưởng thành tích, thưởng cá nhân suất sắc, thưởng đạt chứng chỉ Tiếng Nhật, …)</w:t>
      </w:r>
    </w:p>
    <w:p>
      <w:pPr>
        <w:pageBreakBefore w:val="0"/>
        <w:widowControl/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# Cơ hội phát triển:</w:t>
      </w:r>
    </w:p>
    <w:p>
      <w:pPr>
        <w:pageBreakBefore w:val="0"/>
        <w:widowControl/>
        <w:numPr>
          <w:ilvl w:val="0"/>
          <w:numId w:val="3"/>
        </w:numPr>
        <w:spacing w:line="276" w:lineRule="auto"/>
        <w:ind w:left="992" w:hanging="360"/>
        <w:rPr>
          <w:sz w:val="24"/>
          <w:szCs w:val="24"/>
        </w:rPr>
      </w:pPr>
      <w:r>
        <w:rPr>
          <w:sz w:val="24"/>
          <w:szCs w:val="24"/>
          <w:rtl w:val="0"/>
        </w:rPr>
        <w:t>Nếu có kỹ năng quản lý sẽ làm TeamLeader (nhóm từ 3-5 member)</w:t>
      </w:r>
    </w:p>
    <w:p>
      <w:pPr>
        <w:pageBreakBefore w:val="0"/>
        <w:widowControl/>
        <w:numPr>
          <w:ilvl w:val="0"/>
          <w:numId w:val="3"/>
        </w:numPr>
        <w:spacing w:line="276" w:lineRule="auto"/>
        <w:ind w:left="992" w:hanging="360"/>
        <w:rPr>
          <w:sz w:val="24"/>
          <w:szCs w:val="24"/>
        </w:rPr>
      </w:pPr>
      <w:r>
        <w:rPr>
          <w:sz w:val="24"/>
          <w:szCs w:val="24"/>
          <w:rtl w:val="0"/>
        </w:rPr>
        <w:t>Làm việc, học hỏi và phát triển cùng đồng nghiệp là những kỹ sư trẻ tài năng, đam mê và có lý tưởng lớn</w:t>
      </w:r>
    </w:p>
    <w:p>
      <w:pPr>
        <w:pageBreakBefore w:val="0"/>
        <w:widowControl/>
        <w:numPr>
          <w:ilvl w:val="0"/>
          <w:numId w:val="3"/>
        </w:numPr>
        <w:spacing w:line="276" w:lineRule="auto"/>
        <w:ind w:left="992" w:hanging="360"/>
        <w:rPr>
          <w:sz w:val="24"/>
          <w:szCs w:val="24"/>
        </w:rPr>
      </w:pPr>
      <w:r>
        <w:rPr>
          <w:sz w:val="24"/>
          <w:szCs w:val="24"/>
          <w:rtl w:val="0"/>
        </w:rPr>
        <w:t>Được tham gia các chương trình training về kỹ năng công nghệ và kỹ năng mềm, phương pháp làm việc.</w:t>
      </w:r>
    </w:p>
    <w:p>
      <w:pPr>
        <w:pageBreakBefore w:val="0"/>
        <w:widowControl/>
        <w:numPr>
          <w:ilvl w:val="0"/>
          <w:numId w:val="3"/>
        </w:numPr>
        <w:spacing w:line="276" w:lineRule="auto"/>
        <w:ind w:left="992" w:hanging="360"/>
        <w:rPr>
          <w:sz w:val="24"/>
          <w:szCs w:val="24"/>
        </w:rPr>
      </w:pPr>
      <w:r>
        <w:rPr>
          <w:sz w:val="24"/>
          <w:szCs w:val="24"/>
          <w:rtl w:val="0"/>
        </w:rPr>
        <w:t>Có nhiều cơ hội thăng tiến và phát triển nghề nghiệp.</w:t>
      </w:r>
    </w:p>
    <w:p>
      <w:pPr>
        <w:pageBreakBefore w:val="0"/>
        <w:widowControl/>
        <w:numPr>
          <w:ilvl w:val="0"/>
          <w:numId w:val="3"/>
        </w:numPr>
        <w:spacing w:line="276" w:lineRule="auto"/>
        <w:ind w:left="992" w:hanging="360"/>
        <w:rPr>
          <w:sz w:val="24"/>
          <w:szCs w:val="24"/>
        </w:rPr>
      </w:pPr>
      <w:r>
        <w:rPr>
          <w:sz w:val="24"/>
          <w:szCs w:val="24"/>
          <w:rtl w:val="0"/>
        </w:rPr>
        <w:t>Được làm việc trực tiếp với các khách hàng Nhật Bản. Cơ hội onsite tại Nhật Bản..</w:t>
      </w:r>
    </w:p>
    <w:p>
      <w:pPr>
        <w:pageBreakBefore w:val="0"/>
        <w:widowControl/>
        <w:spacing w:line="228" w:lineRule="auto"/>
        <w:rPr>
          <w:sz w:val="24"/>
          <w:szCs w:val="24"/>
        </w:rPr>
      </w:pPr>
      <w:r>
        <w:rPr>
          <w:b/>
          <w:sz w:val="24"/>
          <w:szCs w:val="24"/>
          <w:rtl w:val="0"/>
        </w:rPr>
        <w:t xml:space="preserve"> # Chăm sóc sức khỏe:</w:t>
      </w:r>
      <w:r>
        <w:rPr>
          <w:sz w:val="24"/>
          <w:szCs w:val="24"/>
          <w:rtl w:val="0"/>
        </w:rPr>
        <w:t xml:space="preserve"> </w:t>
      </w:r>
    </w:p>
    <w:p>
      <w:pPr>
        <w:pageBreakBefore w:val="0"/>
        <w:widowControl/>
        <w:numPr>
          <w:ilvl w:val="0"/>
          <w:numId w:val="3"/>
        </w:numPr>
        <w:spacing w:line="276" w:lineRule="auto"/>
        <w:ind w:left="992" w:hanging="360"/>
        <w:rPr>
          <w:sz w:val="24"/>
          <w:szCs w:val="24"/>
        </w:rPr>
      </w:pPr>
      <w:r>
        <w:rPr>
          <w:sz w:val="24"/>
          <w:szCs w:val="24"/>
          <w:rtl w:val="0"/>
        </w:rPr>
        <w:t>Bảo hiểm xã hội, bảo hiểm y tế, bảo hiểm thất nghiệp theo luật bảo hiểm.</w:t>
      </w:r>
    </w:p>
    <w:p>
      <w:pPr>
        <w:pageBreakBefore w:val="0"/>
        <w:widowControl/>
        <w:numPr>
          <w:ilvl w:val="0"/>
          <w:numId w:val="3"/>
        </w:numPr>
        <w:spacing w:line="276" w:lineRule="auto"/>
        <w:ind w:left="992" w:hanging="360"/>
        <w:rPr>
          <w:sz w:val="24"/>
          <w:szCs w:val="24"/>
        </w:rPr>
      </w:pPr>
      <w:r>
        <w:rPr>
          <w:sz w:val="24"/>
          <w:szCs w:val="24"/>
          <w:rtl w:val="0"/>
        </w:rPr>
        <w:t>Bảo hiểm sức khỏe toàn phần mở rộng. Khám sức khỏe định kỳ hàng năm tại bệnh viên uy tín.</w:t>
      </w:r>
    </w:p>
    <w:p>
      <w:pPr>
        <w:pageBreakBefore w:val="0"/>
        <w:widowControl/>
        <w:numPr>
          <w:ilvl w:val="0"/>
          <w:numId w:val="3"/>
        </w:numPr>
        <w:spacing w:line="276" w:lineRule="auto"/>
        <w:ind w:left="992" w:hanging="360"/>
        <w:rPr>
          <w:sz w:val="24"/>
          <w:szCs w:val="24"/>
        </w:rPr>
      </w:pPr>
      <w:r>
        <w:rPr>
          <w:sz w:val="24"/>
          <w:szCs w:val="24"/>
          <w:rtl w:val="0"/>
        </w:rPr>
        <w:t>Chế độ chăm sóc phụ nữ: Nghỉ sau sinh cho nhân viên nữ có con dưới 1 tuổi: 1h/ngày</w:t>
      </w:r>
    </w:p>
    <w:p>
      <w:pPr>
        <w:pageBreakBefore w:val="0"/>
        <w:widowControl/>
        <w:spacing w:line="228" w:lineRule="auto"/>
        <w:rPr>
          <w:sz w:val="24"/>
          <w:szCs w:val="24"/>
        </w:rPr>
      </w:pPr>
      <w:r>
        <w:rPr>
          <w:b/>
          <w:sz w:val="24"/>
          <w:szCs w:val="24"/>
          <w:rtl w:val="0"/>
        </w:rPr>
        <w:t># Tiện ích phong phú:</w:t>
      </w:r>
      <w:r>
        <w:rPr>
          <w:sz w:val="24"/>
          <w:szCs w:val="24"/>
          <w:rtl w:val="0"/>
        </w:rPr>
        <w:t xml:space="preserve"> </w:t>
      </w:r>
    </w:p>
    <w:p>
      <w:pPr>
        <w:pageBreakBefore w:val="0"/>
        <w:widowControl/>
        <w:numPr>
          <w:ilvl w:val="0"/>
          <w:numId w:val="3"/>
        </w:numPr>
        <w:spacing w:line="276" w:lineRule="auto"/>
        <w:ind w:left="992" w:hanging="360"/>
        <w:rPr>
          <w:sz w:val="24"/>
          <w:szCs w:val="24"/>
        </w:rPr>
      </w:pPr>
      <w:r>
        <w:rPr>
          <w:sz w:val="24"/>
          <w:szCs w:val="24"/>
          <w:rtl w:val="0"/>
        </w:rPr>
        <w:t>Miễn phí đồ uống, thức ăn tại khu ăn uống của công ty.</w:t>
      </w:r>
    </w:p>
    <w:p>
      <w:pPr>
        <w:pageBreakBefore w:val="0"/>
        <w:widowControl/>
        <w:numPr>
          <w:ilvl w:val="0"/>
          <w:numId w:val="3"/>
        </w:numPr>
        <w:spacing w:line="276" w:lineRule="auto"/>
        <w:ind w:left="992" w:hanging="360"/>
        <w:rPr>
          <w:sz w:val="24"/>
          <w:szCs w:val="24"/>
        </w:rPr>
      </w:pPr>
      <w:r>
        <w:rPr>
          <w:sz w:val="24"/>
          <w:szCs w:val="24"/>
          <w:rtl w:val="0"/>
        </w:rPr>
        <w:t>Trang thiết bị hiện đại, sẵn sàng phục vụ nhân viên mọi lúc mọi nơi</w:t>
      </w:r>
    </w:p>
    <w:p>
      <w:pPr>
        <w:pageBreakBefore w:val="0"/>
        <w:widowControl/>
        <w:spacing w:line="228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 # Hoạt động đa dạng:</w:t>
      </w:r>
    </w:p>
    <w:p>
      <w:pPr>
        <w:pageBreakBefore w:val="0"/>
        <w:widowControl/>
        <w:numPr>
          <w:ilvl w:val="0"/>
          <w:numId w:val="3"/>
        </w:numPr>
        <w:spacing w:line="276" w:lineRule="auto"/>
        <w:ind w:left="992" w:hanging="360"/>
        <w:rPr>
          <w:sz w:val="24"/>
          <w:szCs w:val="24"/>
        </w:rPr>
      </w:pPr>
      <w:r>
        <w:rPr>
          <w:sz w:val="24"/>
          <w:szCs w:val="24"/>
          <w:rtl w:val="0"/>
        </w:rPr>
        <w:t>CLB thể thao: Bóng đá, Cầu lông,...</w:t>
      </w:r>
    </w:p>
    <w:p>
      <w:pPr>
        <w:pageBreakBefore w:val="0"/>
        <w:widowControl/>
        <w:numPr>
          <w:ilvl w:val="0"/>
          <w:numId w:val="3"/>
        </w:numPr>
        <w:spacing w:line="276" w:lineRule="auto"/>
        <w:ind w:left="992" w:hanging="360"/>
        <w:rPr>
          <w:sz w:val="24"/>
          <w:szCs w:val="24"/>
        </w:rPr>
      </w:pPr>
      <w:r>
        <w:rPr>
          <w:sz w:val="24"/>
          <w:szCs w:val="24"/>
          <w:rtl w:val="0"/>
        </w:rPr>
        <w:t>Team-building mỗi tháng, du lịch thường niên, nhiều sự kiện lớn và đa dạng tại các khách sạn sang trọng bậc nhất hàng quý và hàng năm.</w:t>
      </w:r>
    </w:p>
    <w:p>
      <w:pPr>
        <w:pageBreakBefore w:val="0"/>
        <w:widowControl/>
        <w:spacing w:line="276" w:lineRule="auto"/>
        <w:ind w:left="720" w:firstLine="0"/>
        <w:rPr>
          <w:sz w:val="24"/>
          <w:szCs w:val="24"/>
        </w:rPr>
      </w:pPr>
    </w:p>
    <w:p>
      <w:pPr>
        <w:pageBreakBefore w:val="0"/>
        <w:widowControl/>
        <w:spacing w:line="276" w:lineRule="auto"/>
        <w:rPr>
          <w:rFonts w:ascii="Arial" w:hAnsi="Arial" w:eastAsia="Arial" w:cs="Arial"/>
          <w:b/>
          <w:color w:val="FF0000"/>
          <w:sz w:val="24"/>
          <w:szCs w:val="24"/>
        </w:rPr>
      </w:pPr>
      <w:r>
        <w:rPr>
          <w:rFonts w:ascii="Arial" w:hAnsi="Arial" w:eastAsia="Arial" w:cs="Arial"/>
          <w:b/>
          <w:color w:val="FF0000"/>
          <w:sz w:val="24"/>
          <w:szCs w:val="24"/>
          <w:rtl w:val="0"/>
        </w:rPr>
        <w:t>Thông tin hồ sơ bao gồm:</w:t>
      </w:r>
    </w:p>
    <w:p>
      <w:pPr>
        <w:pageBreakBefore w:val="0"/>
        <w:widowControl/>
        <w:numPr>
          <w:ilvl w:val="0"/>
          <w:numId w:val="4"/>
        </w:numPr>
        <w:spacing w:line="276" w:lineRule="auto"/>
        <w:ind w:left="992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Gửi CV kèm ảnh và tiêu đề mail theo cấu trúc: [Tên Job_Tên ứng viên]</w:t>
      </w:r>
    </w:p>
    <w:p>
      <w:pPr>
        <w:pageBreakBefore w:val="0"/>
        <w:widowControl/>
        <w:spacing w:line="276" w:lineRule="auto"/>
        <w:rPr>
          <w:rFonts w:ascii="Arial" w:hAnsi="Arial" w:eastAsia="Arial" w:cs="Arial"/>
          <w:b/>
          <w:color w:val="FF0000"/>
          <w:sz w:val="24"/>
          <w:szCs w:val="24"/>
        </w:rPr>
      </w:pPr>
      <w:r>
        <w:rPr>
          <w:rFonts w:ascii="Arial" w:hAnsi="Arial" w:eastAsia="Arial" w:cs="Arial"/>
          <w:b/>
          <w:color w:val="FF0000"/>
          <w:sz w:val="24"/>
          <w:szCs w:val="24"/>
          <w:rtl w:val="0"/>
        </w:rPr>
        <w:t>Liên hệ nộp hồ sơ:</w:t>
      </w:r>
    </w:p>
    <w:p>
      <w:pPr>
        <w:numPr>
          <w:ilvl w:val="0"/>
          <w:numId w:val="5"/>
        </w:numPr>
        <w:ind w:left="720" w:hanging="360"/>
        <w:rPr>
          <w:rFonts w:hint="default" w:ascii="Times New Roman" w:hAnsi="Times New Roman" w:eastAsia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Email nhận CV ứng tuyển:</w:t>
      </w: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instrText xml:space="preserve"> HYPERLINK "mailto:linhnp1@runsystem.net" </w:instrTex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fldChar w:fldCharType="separate"/>
      </w:r>
      <w:r>
        <w:rPr>
          <w:rStyle w:val="10"/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linhnp1@runsystem.net</w: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fldChar w:fldCharType="end"/>
      </w:r>
    </w:p>
    <w:p>
      <w:pPr>
        <w:numPr>
          <w:ilvl w:val="0"/>
          <w:numId w:val="5"/>
        </w:numPr>
        <w:ind w:left="720" w:hanging="360"/>
        <w:rPr>
          <w:rFonts w:hint="default" w:ascii="Times New Roman" w:hAnsi="Times New Roman" w:eastAsia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u w:val="single"/>
          <w:rtl w:val="0"/>
        </w:rPr>
        <w:t>Người liên hệ: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 xml:space="preserve"> Ms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Linh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 xml:space="preserve"> – 0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38 291 6089</w:t>
      </w:r>
    </w:p>
    <w:p>
      <w:pPr>
        <w:numPr>
          <w:ilvl w:val="0"/>
          <w:numId w:val="5"/>
        </w:numPr>
        <w:ind w:left="720" w:hanging="360"/>
        <w:rPr>
          <w:rFonts w:hint="default" w:ascii="Times New Roman" w:hAnsi="Times New Roman" w:eastAsia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u w:val="single"/>
          <w:rtl w:val="0"/>
        </w:rPr>
        <w:t>Skype: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 xml:space="preserve"> 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nphuonglinh3110@gmail.com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 xml:space="preserve"> (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Phương Linh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)</w:t>
      </w:r>
    </w:p>
    <w:p>
      <w:pPr>
        <w:pageBreakBefore w:val="0"/>
        <w:widowControl/>
        <w:spacing w:line="276" w:lineRule="auto"/>
        <w:rPr>
          <w:sz w:val="24"/>
          <w:szCs w:val="24"/>
        </w:rPr>
      </w:pPr>
      <w:r>
        <w:rPr>
          <w:sz w:val="24"/>
          <w:szCs w:val="24"/>
          <w:rtl w:val="0"/>
        </w:rPr>
        <w:t>--------------------------------</w:t>
      </w:r>
    </w:p>
    <w:p>
      <w:pPr>
        <w:pageBreakBefore w:val="0"/>
        <w:widowControl/>
        <w:spacing w:line="276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Ứng viên có thể tham khảo thêm thông tin về công ty và các vị trí đang tuyển dụng tại Website: </w:t>
      </w:r>
      <w:r>
        <w:fldChar w:fldCharType="begin"/>
      </w:r>
      <w:r>
        <w:instrText xml:space="preserve"> HYPERLINK "https://runsystem.net/vi/"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https://runsystem.net/vi/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</w:p>
    <w:p>
      <w:pPr>
        <w:pageBreakBefore w:val="0"/>
        <w:widowControl/>
        <w:spacing w:line="276" w:lineRule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025"/>
          <w:tab w:val="left" w:pos="1026"/>
        </w:tabs>
        <w:spacing w:before="0" w:after="0" w:line="287" w:lineRule="auto"/>
        <w:ind w:left="0" w:right="0" w:firstLine="0"/>
        <w:jc w:val="left"/>
        <w:rPr>
          <w:sz w:val="24"/>
          <w:szCs w:val="24"/>
        </w:rPr>
      </w:pPr>
      <w:bookmarkStart w:id="1" w:name="_GoBack"/>
      <w:bookmarkEnd w:id="1"/>
    </w:p>
    <w:sectPr>
      <w:pgSz w:w="11910" w:h="16840"/>
      <w:pgMar w:top="900" w:right="880" w:bottom="280" w:left="168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rli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45" w:hanging="240"/>
      </w:pPr>
      <w:rPr>
        <w:rFonts w:ascii="Times New Roman" w:hAnsi="Times New Roman" w:eastAsia="Times New Roman" w:cs="Times New Roman"/>
        <w:sz w:val="24"/>
        <w:szCs w:val="24"/>
      </w:rPr>
    </w:lvl>
    <w:lvl w:ilvl="1" w:tentative="0">
      <w:start w:val="1"/>
      <w:numFmt w:val="bullet"/>
      <w:lvlText w:val="-"/>
      <w:lvlJc w:val="left"/>
      <w:pPr>
        <w:ind w:left="1025" w:hanging="360"/>
      </w:pPr>
      <w:rPr>
        <w:rFonts w:ascii="Arial" w:hAnsi="Arial" w:eastAsia="Arial" w:cs="Arial"/>
        <w:sz w:val="24"/>
        <w:szCs w:val="24"/>
      </w:rPr>
    </w:lvl>
    <w:lvl w:ilvl="2" w:tentative="0">
      <w:start w:val="1"/>
      <w:numFmt w:val="bullet"/>
      <w:lvlText w:val="•"/>
      <w:lvlJc w:val="left"/>
      <w:pPr>
        <w:ind w:left="1945" w:hanging="360"/>
      </w:pPr>
    </w:lvl>
    <w:lvl w:ilvl="3" w:tentative="0">
      <w:start w:val="1"/>
      <w:numFmt w:val="bullet"/>
      <w:lvlText w:val="•"/>
      <w:lvlJc w:val="left"/>
      <w:pPr>
        <w:ind w:left="2870" w:hanging="360"/>
      </w:pPr>
    </w:lvl>
    <w:lvl w:ilvl="4" w:tentative="0">
      <w:start w:val="1"/>
      <w:numFmt w:val="bullet"/>
      <w:lvlText w:val="•"/>
      <w:lvlJc w:val="left"/>
      <w:pPr>
        <w:ind w:left="3795" w:hanging="360"/>
      </w:pPr>
    </w:lvl>
    <w:lvl w:ilvl="5" w:tentative="0">
      <w:start w:val="1"/>
      <w:numFmt w:val="bullet"/>
      <w:lvlText w:val="•"/>
      <w:lvlJc w:val="left"/>
      <w:pPr>
        <w:ind w:left="4720" w:hanging="360"/>
      </w:pPr>
    </w:lvl>
    <w:lvl w:ilvl="6" w:tentative="0">
      <w:start w:val="1"/>
      <w:numFmt w:val="bullet"/>
      <w:lvlText w:val="•"/>
      <w:lvlJc w:val="left"/>
      <w:pPr>
        <w:ind w:left="5645" w:hanging="360"/>
      </w:pPr>
    </w:lvl>
    <w:lvl w:ilvl="7" w:tentative="0">
      <w:start w:val="1"/>
      <w:numFmt w:val="bullet"/>
      <w:lvlText w:val="•"/>
      <w:lvlJc w:val="left"/>
      <w:pPr>
        <w:ind w:left="6570" w:hanging="360"/>
      </w:pPr>
    </w:lvl>
    <w:lvl w:ilvl="8" w:tentative="0">
      <w:start w:val="1"/>
      <w:numFmt w:val="bullet"/>
      <w:lvlText w:val="•"/>
      <w:lvlJc w:val="left"/>
      <w:pPr>
        <w:ind w:left="7496" w:hanging="360"/>
      </w:p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72183CF9"/>
    <w:multiLevelType w:val="multilevel"/>
    <w:tmpl w:val="72183CF9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757B71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sz w:val="22"/>
      <w:szCs w:val="22"/>
      <w:lang w:val="vi"/>
    </w:rPr>
  </w:style>
  <w:style w:type="paragraph" w:styleId="2">
    <w:name w:val="heading 1"/>
    <w:basedOn w:val="1"/>
    <w:next w:val="1"/>
    <w:uiPriority w:val="0"/>
    <w:pPr>
      <w:pageBreakBefore w:val="0"/>
      <w:spacing w:before="90"/>
      <w:ind w:left="305"/>
    </w:pPr>
    <w:rPr>
      <w:b/>
      <w:sz w:val="24"/>
      <w:szCs w:val="24"/>
      <w:u w:val="single"/>
    </w:rPr>
  </w:style>
  <w:style w:type="paragraph" w:styleId="3">
    <w:name w:val="heading 2"/>
    <w:basedOn w:val="1"/>
    <w:next w:val="1"/>
    <w:uiPriority w:val="0"/>
    <w:pPr>
      <w:pageBreakBefore w:val="0"/>
      <w:ind w:left="305"/>
    </w:pPr>
    <w:rPr>
      <w:b/>
      <w:i/>
      <w:sz w:val="24"/>
      <w:szCs w:val="24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2021-09-30T02:27:55Z</dcterms:created>
  <dc:creator>ACER</dc:creator>
  <cp:lastModifiedBy>ACER</cp:lastModifiedBy>
  <dcterms:modified xsi:type="dcterms:W3CDTF">2021-09-30T02:29:24Z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EBE39BB4785B4B5191E3336ECDFD8717</vt:lpwstr>
  </property>
</Properties>
</file>